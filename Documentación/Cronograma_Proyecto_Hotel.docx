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3BE1" w14:textId="37F7D79D" w:rsidR="00BD201D" w:rsidRPr="00BD201D" w:rsidRDefault="00000000" w:rsidP="00BD201D">
      <w:pPr>
        <w:pStyle w:val="Ttulo1"/>
        <w:rPr>
          <w:lang w:val="es-MX"/>
        </w:rPr>
      </w:pPr>
      <w:r w:rsidRPr="00BD201D">
        <w:rPr>
          <w:lang w:val="es-MX"/>
        </w:rPr>
        <w:t>Cronograma de Actividades del Proyecto de Gestión de Reservas de Hotel</w:t>
      </w:r>
    </w:p>
    <w:p w14:paraId="4208A711" w14:textId="77777777" w:rsidR="00BD201D" w:rsidRPr="00BD201D" w:rsidRDefault="00BD201D" w:rsidP="00BD201D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28"/>
        <w:gridCol w:w="1728"/>
        <w:gridCol w:w="1728"/>
      </w:tblGrid>
      <w:tr w:rsidR="002027CE" w14:paraId="387ABECB" w14:textId="77777777">
        <w:tc>
          <w:tcPr>
            <w:tcW w:w="1728" w:type="dxa"/>
          </w:tcPr>
          <w:p w14:paraId="79324B6A" w14:textId="77777777" w:rsidR="002027CE" w:rsidRDefault="00000000">
            <w:bookmarkStart w:id="0" w:name="_Hlk180342527"/>
            <w:r>
              <w:t>Fase</w:t>
            </w:r>
          </w:p>
        </w:tc>
        <w:tc>
          <w:tcPr>
            <w:tcW w:w="1728" w:type="dxa"/>
          </w:tcPr>
          <w:p w14:paraId="198408FD" w14:textId="77777777" w:rsidR="002027CE" w:rsidRDefault="00000000">
            <w:r>
              <w:t>Actividad</w:t>
            </w:r>
          </w:p>
        </w:tc>
        <w:tc>
          <w:tcPr>
            <w:tcW w:w="1728" w:type="dxa"/>
          </w:tcPr>
          <w:p w14:paraId="79597F8A" w14:textId="77777777" w:rsidR="002027CE" w:rsidRDefault="00000000">
            <w:r>
              <w:t>Fecha de Inicio</w:t>
            </w:r>
          </w:p>
        </w:tc>
        <w:tc>
          <w:tcPr>
            <w:tcW w:w="1728" w:type="dxa"/>
          </w:tcPr>
          <w:p w14:paraId="797EC2B9" w14:textId="77777777" w:rsidR="002027CE" w:rsidRDefault="00000000">
            <w:r>
              <w:t>Fecha de Fin</w:t>
            </w:r>
          </w:p>
        </w:tc>
        <w:tc>
          <w:tcPr>
            <w:tcW w:w="1728" w:type="dxa"/>
          </w:tcPr>
          <w:p w14:paraId="0F011B23" w14:textId="77777777" w:rsidR="002027CE" w:rsidRDefault="00000000">
            <w:r>
              <w:t>Duración Estimada</w:t>
            </w:r>
          </w:p>
        </w:tc>
      </w:tr>
      <w:tr w:rsidR="002027CE" w14:paraId="74A790F5" w14:textId="77777777">
        <w:tc>
          <w:tcPr>
            <w:tcW w:w="1728" w:type="dxa"/>
          </w:tcPr>
          <w:p w14:paraId="57F64A9C" w14:textId="77777777" w:rsidR="002027CE" w:rsidRDefault="00000000">
            <w:r>
              <w:t>Fase 1: Análisis de Requerimientos</w:t>
            </w:r>
          </w:p>
        </w:tc>
        <w:tc>
          <w:tcPr>
            <w:tcW w:w="1728" w:type="dxa"/>
          </w:tcPr>
          <w:p w14:paraId="1E992CD9" w14:textId="77777777" w:rsidR="002027CE" w:rsidRDefault="00000000">
            <w:r>
              <w:t>Reuniones con el cliente</w:t>
            </w:r>
          </w:p>
        </w:tc>
        <w:tc>
          <w:tcPr>
            <w:tcW w:w="1728" w:type="dxa"/>
          </w:tcPr>
          <w:p w14:paraId="755A4311" w14:textId="77777777" w:rsidR="002027CE" w:rsidRDefault="00000000">
            <w:r>
              <w:t>15/08/2024</w:t>
            </w:r>
          </w:p>
        </w:tc>
        <w:tc>
          <w:tcPr>
            <w:tcW w:w="1728" w:type="dxa"/>
          </w:tcPr>
          <w:p w14:paraId="22CBD2E5" w14:textId="77777777" w:rsidR="002027CE" w:rsidRDefault="00000000">
            <w:r>
              <w:t>21/08/2024</w:t>
            </w:r>
          </w:p>
        </w:tc>
        <w:tc>
          <w:tcPr>
            <w:tcW w:w="1728" w:type="dxa"/>
          </w:tcPr>
          <w:p w14:paraId="00666E71" w14:textId="77777777" w:rsidR="002027CE" w:rsidRDefault="00000000">
            <w:r>
              <w:t>1 semana</w:t>
            </w:r>
          </w:p>
        </w:tc>
      </w:tr>
      <w:tr w:rsidR="002027CE" w14:paraId="7E542C0B" w14:textId="77777777">
        <w:tc>
          <w:tcPr>
            <w:tcW w:w="1728" w:type="dxa"/>
          </w:tcPr>
          <w:p w14:paraId="5B70F1C7" w14:textId="77777777" w:rsidR="002027CE" w:rsidRDefault="002027CE"/>
        </w:tc>
        <w:tc>
          <w:tcPr>
            <w:tcW w:w="1728" w:type="dxa"/>
          </w:tcPr>
          <w:p w14:paraId="16F84160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Definición de requisitos del sistema</w:t>
            </w:r>
          </w:p>
        </w:tc>
        <w:tc>
          <w:tcPr>
            <w:tcW w:w="1728" w:type="dxa"/>
          </w:tcPr>
          <w:p w14:paraId="4CF0D0CC" w14:textId="77777777" w:rsidR="002027CE" w:rsidRDefault="00000000">
            <w:r>
              <w:t>22/08/2024</w:t>
            </w:r>
          </w:p>
        </w:tc>
        <w:tc>
          <w:tcPr>
            <w:tcW w:w="1728" w:type="dxa"/>
          </w:tcPr>
          <w:p w14:paraId="4D87028B" w14:textId="77777777" w:rsidR="002027CE" w:rsidRDefault="00000000">
            <w:r>
              <w:t>28/08/2024</w:t>
            </w:r>
          </w:p>
        </w:tc>
        <w:tc>
          <w:tcPr>
            <w:tcW w:w="1728" w:type="dxa"/>
          </w:tcPr>
          <w:p w14:paraId="4F795F91" w14:textId="77777777" w:rsidR="002027CE" w:rsidRDefault="00000000">
            <w:r>
              <w:t>1 semana</w:t>
            </w:r>
          </w:p>
        </w:tc>
      </w:tr>
      <w:tr w:rsidR="002027CE" w14:paraId="7C3A8EA8" w14:textId="77777777">
        <w:tc>
          <w:tcPr>
            <w:tcW w:w="1728" w:type="dxa"/>
          </w:tcPr>
          <w:p w14:paraId="7E2A9130" w14:textId="77777777" w:rsidR="002027CE" w:rsidRDefault="002027CE"/>
        </w:tc>
        <w:tc>
          <w:tcPr>
            <w:tcW w:w="1728" w:type="dxa"/>
          </w:tcPr>
          <w:p w14:paraId="4210CD8E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Definición de requisitos no funcionales</w:t>
            </w:r>
          </w:p>
        </w:tc>
        <w:tc>
          <w:tcPr>
            <w:tcW w:w="1728" w:type="dxa"/>
          </w:tcPr>
          <w:p w14:paraId="19AAA8D0" w14:textId="77777777" w:rsidR="002027CE" w:rsidRDefault="00000000">
            <w:r>
              <w:t>29/08/2024</w:t>
            </w:r>
          </w:p>
        </w:tc>
        <w:tc>
          <w:tcPr>
            <w:tcW w:w="1728" w:type="dxa"/>
          </w:tcPr>
          <w:p w14:paraId="431B0070" w14:textId="77777777" w:rsidR="002027CE" w:rsidRDefault="00000000">
            <w:r>
              <w:t>04/09/2024</w:t>
            </w:r>
          </w:p>
        </w:tc>
        <w:tc>
          <w:tcPr>
            <w:tcW w:w="1728" w:type="dxa"/>
          </w:tcPr>
          <w:p w14:paraId="7DECB076" w14:textId="77777777" w:rsidR="002027CE" w:rsidRDefault="00000000">
            <w:r>
              <w:t>1 semana</w:t>
            </w:r>
          </w:p>
        </w:tc>
      </w:tr>
      <w:tr w:rsidR="002027CE" w14:paraId="2A51F6C1" w14:textId="77777777">
        <w:tc>
          <w:tcPr>
            <w:tcW w:w="1728" w:type="dxa"/>
          </w:tcPr>
          <w:p w14:paraId="6D7FC388" w14:textId="77777777" w:rsidR="002027CE" w:rsidRDefault="002027CE"/>
        </w:tc>
        <w:tc>
          <w:tcPr>
            <w:tcW w:w="1728" w:type="dxa"/>
          </w:tcPr>
          <w:p w14:paraId="597D2606" w14:textId="77777777" w:rsidR="002027CE" w:rsidRDefault="00000000">
            <w:r>
              <w:t>Recolección de información necesaria</w:t>
            </w:r>
          </w:p>
        </w:tc>
        <w:tc>
          <w:tcPr>
            <w:tcW w:w="1728" w:type="dxa"/>
          </w:tcPr>
          <w:p w14:paraId="3128AA7E" w14:textId="77777777" w:rsidR="002027CE" w:rsidRDefault="00000000">
            <w:r>
              <w:t>05/09/2024</w:t>
            </w:r>
          </w:p>
        </w:tc>
        <w:tc>
          <w:tcPr>
            <w:tcW w:w="1728" w:type="dxa"/>
          </w:tcPr>
          <w:p w14:paraId="00217659" w14:textId="77777777" w:rsidR="002027CE" w:rsidRDefault="00000000">
            <w:r>
              <w:t>11/09/2024</w:t>
            </w:r>
          </w:p>
        </w:tc>
        <w:tc>
          <w:tcPr>
            <w:tcW w:w="1728" w:type="dxa"/>
          </w:tcPr>
          <w:p w14:paraId="1EC5EE41" w14:textId="77777777" w:rsidR="002027CE" w:rsidRDefault="00000000">
            <w:r>
              <w:t>1 semana</w:t>
            </w:r>
          </w:p>
        </w:tc>
      </w:tr>
      <w:tr w:rsidR="002027CE" w14:paraId="7371C1B3" w14:textId="77777777">
        <w:tc>
          <w:tcPr>
            <w:tcW w:w="1728" w:type="dxa"/>
          </w:tcPr>
          <w:p w14:paraId="25740263" w14:textId="77777777" w:rsidR="002027CE" w:rsidRDefault="00000000">
            <w:r>
              <w:t>Fase 2: Diseño del Sistema</w:t>
            </w:r>
          </w:p>
        </w:tc>
        <w:tc>
          <w:tcPr>
            <w:tcW w:w="1728" w:type="dxa"/>
          </w:tcPr>
          <w:p w14:paraId="6E8C533F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Diseño de la arquitectura del sistema</w:t>
            </w:r>
          </w:p>
        </w:tc>
        <w:tc>
          <w:tcPr>
            <w:tcW w:w="1728" w:type="dxa"/>
          </w:tcPr>
          <w:p w14:paraId="18629C70" w14:textId="77777777" w:rsidR="002027CE" w:rsidRDefault="00000000">
            <w:r>
              <w:t>12/09/2024</w:t>
            </w:r>
          </w:p>
        </w:tc>
        <w:tc>
          <w:tcPr>
            <w:tcW w:w="1728" w:type="dxa"/>
          </w:tcPr>
          <w:p w14:paraId="1A18349B" w14:textId="77777777" w:rsidR="002027CE" w:rsidRDefault="00000000">
            <w:r>
              <w:t>18/09/2024</w:t>
            </w:r>
          </w:p>
        </w:tc>
        <w:tc>
          <w:tcPr>
            <w:tcW w:w="1728" w:type="dxa"/>
          </w:tcPr>
          <w:p w14:paraId="2DA6CF77" w14:textId="77777777" w:rsidR="002027CE" w:rsidRDefault="00000000">
            <w:r>
              <w:t>1 semana</w:t>
            </w:r>
          </w:p>
        </w:tc>
      </w:tr>
      <w:tr w:rsidR="002027CE" w14:paraId="10CAE21D" w14:textId="77777777">
        <w:tc>
          <w:tcPr>
            <w:tcW w:w="1728" w:type="dxa"/>
          </w:tcPr>
          <w:p w14:paraId="6E20D614" w14:textId="77777777" w:rsidR="002027CE" w:rsidRDefault="002027CE"/>
        </w:tc>
        <w:tc>
          <w:tcPr>
            <w:tcW w:w="1728" w:type="dxa"/>
          </w:tcPr>
          <w:p w14:paraId="7CC1A663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Elaboración de diagramas de flujo y modelos</w:t>
            </w:r>
          </w:p>
        </w:tc>
        <w:tc>
          <w:tcPr>
            <w:tcW w:w="1728" w:type="dxa"/>
          </w:tcPr>
          <w:p w14:paraId="2C191E2D" w14:textId="77777777" w:rsidR="002027CE" w:rsidRDefault="00000000">
            <w:r>
              <w:t>19/09/2024</w:t>
            </w:r>
          </w:p>
        </w:tc>
        <w:tc>
          <w:tcPr>
            <w:tcW w:w="1728" w:type="dxa"/>
          </w:tcPr>
          <w:p w14:paraId="5AA761B6" w14:textId="77777777" w:rsidR="002027CE" w:rsidRDefault="00000000">
            <w:r>
              <w:t>25/09/2024</w:t>
            </w:r>
          </w:p>
        </w:tc>
        <w:tc>
          <w:tcPr>
            <w:tcW w:w="1728" w:type="dxa"/>
          </w:tcPr>
          <w:p w14:paraId="625C7A40" w14:textId="77777777" w:rsidR="002027CE" w:rsidRDefault="00000000">
            <w:r>
              <w:t>1 semana</w:t>
            </w:r>
          </w:p>
        </w:tc>
      </w:tr>
      <w:tr w:rsidR="002027CE" w14:paraId="48A48570" w14:textId="77777777">
        <w:tc>
          <w:tcPr>
            <w:tcW w:w="1728" w:type="dxa"/>
          </w:tcPr>
          <w:p w14:paraId="5251257C" w14:textId="77777777" w:rsidR="002027CE" w:rsidRDefault="00000000">
            <w:r>
              <w:t>Fase 3: Desarrollo e Integración</w:t>
            </w:r>
          </w:p>
        </w:tc>
        <w:tc>
          <w:tcPr>
            <w:tcW w:w="1728" w:type="dxa"/>
          </w:tcPr>
          <w:p w14:paraId="0E17F3AC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de reservas</w:t>
            </w:r>
          </w:p>
        </w:tc>
        <w:tc>
          <w:tcPr>
            <w:tcW w:w="1728" w:type="dxa"/>
          </w:tcPr>
          <w:p w14:paraId="47EBB6FF" w14:textId="77777777" w:rsidR="002027CE" w:rsidRDefault="00000000">
            <w:r>
              <w:t>26/09/2024</w:t>
            </w:r>
          </w:p>
        </w:tc>
        <w:tc>
          <w:tcPr>
            <w:tcW w:w="1728" w:type="dxa"/>
          </w:tcPr>
          <w:p w14:paraId="38D8203D" w14:textId="77777777" w:rsidR="002027CE" w:rsidRDefault="00000000">
            <w:r>
              <w:t>09/10/2024</w:t>
            </w:r>
          </w:p>
        </w:tc>
        <w:tc>
          <w:tcPr>
            <w:tcW w:w="1728" w:type="dxa"/>
          </w:tcPr>
          <w:p w14:paraId="5659A890" w14:textId="77777777" w:rsidR="002027CE" w:rsidRDefault="00000000">
            <w:r>
              <w:t>2 semanas</w:t>
            </w:r>
          </w:p>
        </w:tc>
      </w:tr>
      <w:tr w:rsidR="002027CE" w14:paraId="6EAE6190" w14:textId="77777777">
        <w:tc>
          <w:tcPr>
            <w:tcW w:w="1728" w:type="dxa"/>
          </w:tcPr>
          <w:p w14:paraId="6A9FED74" w14:textId="77777777" w:rsidR="002027CE" w:rsidRDefault="002027CE"/>
        </w:tc>
        <w:tc>
          <w:tcPr>
            <w:tcW w:w="1728" w:type="dxa"/>
          </w:tcPr>
          <w:p w14:paraId="14657E31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de cancelaciones</w:t>
            </w:r>
          </w:p>
        </w:tc>
        <w:tc>
          <w:tcPr>
            <w:tcW w:w="1728" w:type="dxa"/>
          </w:tcPr>
          <w:p w14:paraId="14A6EBBB" w14:textId="77777777" w:rsidR="002027CE" w:rsidRDefault="00000000">
            <w:r>
              <w:t>10/10/2024</w:t>
            </w:r>
          </w:p>
        </w:tc>
        <w:tc>
          <w:tcPr>
            <w:tcW w:w="1728" w:type="dxa"/>
          </w:tcPr>
          <w:p w14:paraId="62AE14D0" w14:textId="77777777" w:rsidR="002027CE" w:rsidRDefault="00000000">
            <w:r>
              <w:t>23/10/2024</w:t>
            </w:r>
          </w:p>
        </w:tc>
        <w:tc>
          <w:tcPr>
            <w:tcW w:w="1728" w:type="dxa"/>
          </w:tcPr>
          <w:p w14:paraId="4B614C06" w14:textId="77777777" w:rsidR="002027CE" w:rsidRDefault="00000000">
            <w:r>
              <w:t>2 semanas</w:t>
            </w:r>
          </w:p>
        </w:tc>
      </w:tr>
      <w:tr w:rsidR="002027CE" w14:paraId="0436A02B" w14:textId="77777777">
        <w:tc>
          <w:tcPr>
            <w:tcW w:w="1728" w:type="dxa"/>
          </w:tcPr>
          <w:p w14:paraId="32E1B3EB" w14:textId="77777777" w:rsidR="002027CE" w:rsidRDefault="002027CE"/>
        </w:tc>
        <w:tc>
          <w:tcPr>
            <w:tcW w:w="1728" w:type="dxa"/>
          </w:tcPr>
          <w:p w14:paraId="17C019B6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para mostrar habitaciones</w:t>
            </w:r>
          </w:p>
        </w:tc>
        <w:tc>
          <w:tcPr>
            <w:tcW w:w="1728" w:type="dxa"/>
          </w:tcPr>
          <w:p w14:paraId="3FA71EB4" w14:textId="77777777" w:rsidR="002027CE" w:rsidRDefault="00000000">
            <w:r>
              <w:t>24/10/2024</w:t>
            </w:r>
          </w:p>
        </w:tc>
        <w:tc>
          <w:tcPr>
            <w:tcW w:w="1728" w:type="dxa"/>
          </w:tcPr>
          <w:p w14:paraId="0951B317" w14:textId="77777777" w:rsidR="002027CE" w:rsidRDefault="00000000">
            <w:r>
              <w:t>06/11/2024</w:t>
            </w:r>
          </w:p>
        </w:tc>
        <w:tc>
          <w:tcPr>
            <w:tcW w:w="1728" w:type="dxa"/>
          </w:tcPr>
          <w:p w14:paraId="1E5028B6" w14:textId="77777777" w:rsidR="002027CE" w:rsidRDefault="00000000">
            <w:r>
              <w:t>2 semanas</w:t>
            </w:r>
          </w:p>
        </w:tc>
      </w:tr>
      <w:tr w:rsidR="002027CE" w14:paraId="7B7B6F1B" w14:textId="77777777">
        <w:tc>
          <w:tcPr>
            <w:tcW w:w="1728" w:type="dxa"/>
          </w:tcPr>
          <w:p w14:paraId="3EAB4120" w14:textId="77777777" w:rsidR="002027CE" w:rsidRDefault="002027CE"/>
        </w:tc>
        <w:tc>
          <w:tcPr>
            <w:tcW w:w="1728" w:type="dxa"/>
          </w:tcPr>
          <w:p w14:paraId="4AEE489C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Integración de sistemas externos (facturación y limpieza)</w:t>
            </w:r>
          </w:p>
        </w:tc>
        <w:tc>
          <w:tcPr>
            <w:tcW w:w="1728" w:type="dxa"/>
          </w:tcPr>
          <w:p w14:paraId="3264564C" w14:textId="77777777" w:rsidR="002027CE" w:rsidRDefault="00000000">
            <w:r>
              <w:t>07/11/2024</w:t>
            </w:r>
          </w:p>
        </w:tc>
        <w:tc>
          <w:tcPr>
            <w:tcW w:w="1728" w:type="dxa"/>
          </w:tcPr>
          <w:p w14:paraId="4E4F8257" w14:textId="77777777" w:rsidR="002027CE" w:rsidRDefault="00000000">
            <w:r>
              <w:t>20/11/2024</w:t>
            </w:r>
          </w:p>
        </w:tc>
        <w:tc>
          <w:tcPr>
            <w:tcW w:w="1728" w:type="dxa"/>
          </w:tcPr>
          <w:p w14:paraId="5B48308D" w14:textId="77777777" w:rsidR="002027CE" w:rsidRDefault="00000000">
            <w:r>
              <w:t>2 semanas</w:t>
            </w:r>
          </w:p>
        </w:tc>
      </w:tr>
      <w:tr w:rsidR="002027CE" w14:paraId="578E0526" w14:textId="77777777">
        <w:tc>
          <w:tcPr>
            <w:tcW w:w="1728" w:type="dxa"/>
          </w:tcPr>
          <w:p w14:paraId="49624F80" w14:textId="77777777" w:rsidR="002027CE" w:rsidRDefault="00000000">
            <w:r>
              <w:t>Fase 4: Capacitación y Pruebas</w:t>
            </w:r>
          </w:p>
        </w:tc>
        <w:tc>
          <w:tcPr>
            <w:tcW w:w="1728" w:type="dxa"/>
          </w:tcPr>
          <w:p w14:paraId="5B90C288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Capacitación del personal en el sistema</w:t>
            </w:r>
          </w:p>
        </w:tc>
        <w:tc>
          <w:tcPr>
            <w:tcW w:w="1728" w:type="dxa"/>
          </w:tcPr>
          <w:p w14:paraId="5B83BDDC" w14:textId="77777777" w:rsidR="002027CE" w:rsidRDefault="00000000">
            <w:r>
              <w:t>21/11/2024</w:t>
            </w:r>
          </w:p>
        </w:tc>
        <w:tc>
          <w:tcPr>
            <w:tcW w:w="1728" w:type="dxa"/>
          </w:tcPr>
          <w:p w14:paraId="681794AF" w14:textId="77777777" w:rsidR="002027CE" w:rsidRDefault="00000000">
            <w:r>
              <w:t>27/11/2024</w:t>
            </w:r>
          </w:p>
        </w:tc>
        <w:tc>
          <w:tcPr>
            <w:tcW w:w="1728" w:type="dxa"/>
          </w:tcPr>
          <w:p w14:paraId="6BAFEFC3" w14:textId="77777777" w:rsidR="002027CE" w:rsidRDefault="00000000">
            <w:r>
              <w:t>1 semana</w:t>
            </w:r>
          </w:p>
        </w:tc>
      </w:tr>
      <w:tr w:rsidR="002027CE" w14:paraId="3BBBFA7F" w14:textId="77777777">
        <w:tc>
          <w:tcPr>
            <w:tcW w:w="1728" w:type="dxa"/>
          </w:tcPr>
          <w:p w14:paraId="7E685FA3" w14:textId="77777777" w:rsidR="002027CE" w:rsidRDefault="002027CE"/>
        </w:tc>
        <w:tc>
          <w:tcPr>
            <w:tcW w:w="1728" w:type="dxa"/>
          </w:tcPr>
          <w:p w14:paraId="0529F272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>Pruebas del sistema (unitarias y de integración)</w:t>
            </w:r>
          </w:p>
        </w:tc>
        <w:tc>
          <w:tcPr>
            <w:tcW w:w="1728" w:type="dxa"/>
          </w:tcPr>
          <w:p w14:paraId="3546A734" w14:textId="77777777" w:rsidR="002027CE" w:rsidRDefault="00000000">
            <w:r>
              <w:t>28/11/2024</w:t>
            </w:r>
          </w:p>
        </w:tc>
        <w:tc>
          <w:tcPr>
            <w:tcW w:w="1728" w:type="dxa"/>
          </w:tcPr>
          <w:p w14:paraId="72893AAC" w14:textId="77777777" w:rsidR="002027CE" w:rsidRDefault="00000000">
            <w:r>
              <w:t>11/12/2024</w:t>
            </w:r>
          </w:p>
        </w:tc>
        <w:tc>
          <w:tcPr>
            <w:tcW w:w="1728" w:type="dxa"/>
          </w:tcPr>
          <w:p w14:paraId="159CCEF3" w14:textId="77777777" w:rsidR="002027CE" w:rsidRDefault="00000000">
            <w:r>
              <w:t>2 semanas</w:t>
            </w:r>
          </w:p>
        </w:tc>
      </w:tr>
      <w:tr w:rsidR="002027CE" w14:paraId="6BCE13DD" w14:textId="77777777">
        <w:tc>
          <w:tcPr>
            <w:tcW w:w="1728" w:type="dxa"/>
          </w:tcPr>
          <w:p w14:paraId="3585B926" w14:textId="77777777" w:rsidR="002027CE" w:rsidRDefault="00000000">
            <w:r>
              <w:t xml:space="preserve">Fase 5: Implementación </w:t>
            </w:r>
            <w:r>
              <w:lastRenderedPageBreak/>
              <w:t>Final</w:t>
            </w:r>
          </w:p>
        </w:tc>
        <w:tc>
          <w:tcPr>
            <w:tcW w:w="1728" w:type="dxa"/>
          </w:tcPr>
          <w:p w14:paraId="661CA691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lastRenderedPageBreak/>
              <w:t xml:space="preserve">Implementación del sistema en </w:t>
            </w:r>
            <w:r w:rsidRPr="00BD201D">
              <w:rPr>
                <w:lang w:val="es-MX"/>
              </w:rPr>
              <w:lastRenderedPageBreak/>
              <w:t>el entorno real</w:t>
            </w:r>
          </w:p>
        </w:tc>
        <w:tc>
          <w:tcPr>
            <w:tcW w:w="1728" w:type="dxa"/>
          </w:tcPr>
          <w:p w14:paraId="742EF89E" w14:textId="77777777" w:rsidR="002027CE" w:rsidRDefault="00000000">
            <w:r>
              <w:lastRenderedPageBreak/>
              <w:t>12/12/2024</w:t>
            </w:r>
          </w:p>
        </w:tc>
        <w:tc>
          <w:tcPr>
            <w:tcW w:w="1728" w:type="dxa"/>
          </w:tcPr>
          <w:p w14:paraId="4904AD79" w14:textId="77777777" w:rsidR="002027CE" w:rsidRDefault="00000000">
            <w:r>
              <w:t>18/12/2024</w:t>
            </w:r>
          </w:p>
        </w:tc>
        <w:tc>
          <w:tcPr>
            <w:tcW w:w="1728" w:type="dxa"/>
          </w:tcPr>
          <w:p w14:paraId="537FE056" w14:textId="77777777" w:rsidR="002027CE" w:rsidRDefault="00000000">
            <w:r>
              <w:t>1 semana</w:t>
            </w:r>
          </w:p>
        </w:tc>
      </w:tr>
      <w:tr w:rsidR="002027CE" w14:paraId="662673AA" w14:textId="77777777">
        <w:tc>
          <w:tcPr>
            <w:tcW w:w="1728" w:type="dxa"/>
          </w:tcPr>
          <w:p w14:paraId="5BDCF035" w14:textId="77777777" w:rsidR="002027CE" w:rsidRDefault="002027CE"/>
        </w:tc>
        <w:tc>
          <w:tcPr>
            <w:tcW w:w="1728" w:type="dxa"/>
          </w:tcPr>
          <w:p w14:paraId="45F802E3" w14:textId="77777777" w:rsidR="002027CE" w:rsidRPr="00BD201D" w:rsidRDefault="00000000">
            <w:pPr>
              <w:rPr>
                <w:lang w:val="es-MX"/>
              </w:rPr>
            </w:pPr>
            <w:r w:rsidRPr="00BD201D">
              <w:rPr>
                <w:lang w:val="es-MX"/>
              </w:rPr>
              <w:t xml:space="preserve">Revisión y ajustes </w:t>
            </w:r>
            <w:proofErr w:type="spellStart"/>
            <w:r w:rsidRPr="00BD201D">
              <w:rPr>
                <w:lang w:val="es-MX"/>
              </w:rPr>
              <w:t>post-implementación</w:t>
            </w:r>
            <w:proofErr w:type="spellEnd"/>
          </w:p>
        </w:tc>
        <w:tc>
          <w:tcPr>
            <w:tcW w:w="1728" w:type="dxa"/>
          </w:tcPr>
          <w:p w14:paraId="56938BF1" w14:textId="77777777" w:rsidR="002027CE" w:rsidRDefault="00000000">
            <w:r>
              <w:t>19/12/2024</w:t>
            </w:r>
          </w:p>
        </w:tc>
        <w:tc>
          <w:tcPr>
            <w:tcW w:w="1728" w:type="dxa"/>
          </w:tcPr>
          <w:p w14:paraId="756C6F58" w14:textId="77777777" w:rsidR="002027CE" w:rsidRDefault="00000000">
            <w:r>
              <w:t>25/12/2024</w:t>
            </w:r>
          </w:p>
        </w:tc>
        <w:tc>
          <w:tcPr>
            <w:tcW w:w="1728" w:type="dxa"/>
          </w:tcPr>
          <w:p w14:paraId="5BF87828" w14:textId="77777777" w:rsidR="002027CE" w:rsidRDefault="00000000">
            <w:r>
              <w:t>1 semana</w:t>
            </w:r>
          </w:p>
        </w:tc>
      </w:tr>
      <w:bookmarkEnd w:id="0"/>
    </w:tbl>
    <w:p w14:paraId="6C30387E" w14:textId="77777777" w:rsidR="00570AAE" w:rsidRDefault="00570AAE"/>
    <w:sectPr w:rsidR="00570A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8800">
    <w:abstractNumId w:val="8"/>
  </w:num>
  <w:num w:numId="2" w16cid:durableId="119763613">
    <w:abstractNumId w:val="6"/>
  </w:num>
  <w:num w:numId="3" w16cid:durableId="498354326">
    <w:abstractNumId w:val="5"/>
  </w:num>
  <w:num w:numId="4" w16cid:durableId="1949849399">
    <w:abstractNumId w:val="4"/>
  </w:num>
  <w:num w:numId="5" w16cid:durableId="301084933">
    <w:abstractNumId w:val="7"/>
  </w:num>
  <w:num w:numId="6" w16cid:durableId="2015642907">
    <w:abstractNumId w:val="3"/>
  </w:num>
  <w:num w:numId="7" w16cid:durableId="1646546712">
    <w:abstractNumId w:val="2"/>
  </w:num>
  <w:num w:numId="8" w16cid:durableId="1330870304">
    <w:abstractNumId w:val="1"/>
  </w:num>
  <w:num w:numId="9" w16cid:durableId="77825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7CE"/>
    <w:rsid w:val="0029639D"/>
    <w:rsid w:val="00326F90"/>
    <w:rsid w:val="00425585"/>
    <w:rsid w:val="00570AAE"/>
    <w:rsid w:val="00AA1D8D"/>
    <w:rsid w:val="00B47730"/>
    <w:rsid w:val="00BD20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4295D"/>
  <w14:defaultImageDpi w14:val="300"/>
  <w15:docId w15:val="{2E34E5DC-DC9F-478C-92D0-98F2A6DF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ALBERTO REYES CRUZ</cp:lastModifiedBy>
  <cp:revision>2</cp:revision>
  <dcterms:created xsi:type="dcterms:W3CDTF">2013-12-23T23:15:00Z</dcterms:created>
  <dcterms:modified xsi:type="dcterms:W3CDTF">2024-10-21T00:50:00Z</dcterms:modified>
  <cp:category/>
</cp:coreProperties>
</file>